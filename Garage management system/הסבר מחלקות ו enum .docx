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18B6" w14:textId="77777777" w:rsidR="008C3682" w:rsidRDefault="00000000" w:rsidP="00C134BF">
      <w:pPr>
        <w:pStyle w:val="Heading1"/>
        <w:bidi/>
        <w:rPr>
          <w:rFonts w:ascii="Segoe UI" w:hAnsi="Segoe UI" w:cs="Segoe UI"/>
          <w:sz w:val="24"/>
          <w:szCs w:val="24"/>
          <w:rtl/>
          <w:lang w:bidi="he-IL"/>
        </w:rPr>
      </w:pPr>
      <w:proofErr w:type="spellStart"/>
      <w:r w:rsidRPr="00C134BF">
        <w:rPr>
          <w:rFonts w:ascii="Segoe UI" w:hAnsi="Segoe UI" w:cs="Segoe UI"/>
          <w:sz w:val="24"/>
          <w:szCs w:val="24"/>
        </w:rPr>
        <w:t>תיעוד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המחלקות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וה</w:t>
      </w:r>
      <w:proofErr w:type="spellEnd"/>
      <w:r w:rsidR="00BE5A70" w:rsidRPr="00C134BF">
        <w:rPr>
          <w:rFonts w:ascii="Segoe UI" w:hAnsi="Segoe UI" w:cs="Segoe UI"/>
          <w:sz w:val="24"/>
          <w:szCs w:val="24"/>
          <w:rtl/>
          <w:lang w:bidi="he-IL"/>
        </w:rPr>
        <w:t xml:space="preserve"> – </w:t>
      </w:r>
      <w:proofErr w:type="spellStart"/>
      <w:r w:rsidR="00BE5A70" w:rsidRPr="00C134BF">
        <w:rPr>
          <w:rFonts w:ascii="Segoe UI" w:hAnsi="Segoe UI" w:cs="Segoe UI"/>
          <w:sz w:val="24"/>
          <w:szCs w:val="24"/>
          <w:lang w:bidi="he-IL"/>
        </w:rPr>
        <w:t>enum</w:t>
      </w:r>
      <w:proofErr w:type="spellEnd"/>
    </w:p>
    <w:p w14:paraId="68DF168B" w14:textId="425A5534" w:rsidR="00134F2D" w:rsidRPr="00C134BF" w:rsidRDefault="008C3682" w:rsidP="008C3682">
      <w:pPr>
        <w:pStyle w:val="Heading1"/>
        <w:bidi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  <w:lang w:bidi="he-IL"/>
        </w:rPr>
        <w:t>מגישים: בר ברנר 207703026 ו טל בן שמעון 318876380</w:t>
      </w:r>
      <w:r w:rsidR="00BE5A70" w:rsidRPr="00C134BF">
        <w:rPr>
          <w:rFonts w:ascii="Segoe UI" w:hAnsi="Segoe UI" w:cs="Segoe UI"/>
          <w:sz w:val="24"/>
          <w:szCs w:val="24"/>
          <w:lang w:bidi="he-IL"/>
        </w:rPr>
        <w:br/>
      </w:r>
      <w:r w:rsidR="00000000" w:rsidRPr="00C134BF">
        <w:rPr>
          <w:rFonts w:ascii="Segoe UI" w:hAnsi="Segoe UI" w:cs="Segoe UI"/>
          <w:sz w:val="24"/>
          <w:szCs w:val="24"/>
        </w:rPr>
        <w:t xml:space="preserve"> Classes</w:t>
      </w:r>
    </w:p>
    <w:p w14:paraId="7176342A" w14:textId="71BDFE72" w:rsidR="000540EB" w:rsidRPr="00C134BF" w:rsidRDefault="000540EB" w:rsidP="00C134BF">
      <w:pPr>
        <w:pStyle w:val="BodyText"/>
        <w:bidi/>
        <w:ind w:hanging="360"/>
        <w:rPr>
          <w:rFonts w:ascii="Segoe UI" w:hAnsi="Segoe UI" w:cs="Segoe UI"/>
          <w:sz w:val="24"/>
          <w:szCs w:val="24"/>
          <w:rtl/>
        </w:rPr>
      </w:pPr>
      <w:proofErr w:type="spellStart"/>
      <w:r w:rsidRPr="00C134BF">
        <w:rPr>
          <w:rFonts w:ascii="Segoe UI" w:hAnsi="Segoe UI" w:cs="Segoe UI"/>
          <w:sz w:val="24"/>
          <w:szCs w:val="24"/>
        </w:rPr>
        <w:t>מחלקה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לניהול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כלי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רכב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במוסך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134BF">
        <w:rPr>
          <w:rFonts w:ascii="Segoe UI" w:hAnsi="Segoe UI" w:cs="Segoe UI"/>
          <w:sz w:val="24"/>
          <w:szCs w:val="24"/>
        </w:rPr>
        <w:t>כולל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מעקב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אחר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מצבי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כלי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הרכב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ופרטי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הבעלים</w:t>
      </w:r>
      <w:proofErr w:type="spellEnd"/>
      <w:proofErr w:type="gramStart"/>
      <w:r w:rsidRPr="00C134BF">
        <w:rPr>
          <w:rFonts w:ascii="Segoe UI" w:hAnsi="Segoe UI" w:cs="Segoe UI"/>
          <w:b/>
          <w:bCs/>
          <w:sz w:val="24"/>
          <w:szCs w:val="24"/>
          <w:u w:val="single"/>
        </w:rPr>
        <w:t>-  Garage</w:t>
      </w:r>
      <w:proofErr w:type="gramEnd"/>
    </w:p>
    <w:p w14:paraId="56D20268" w14:textId="14CE1E83" w:rsidR="000540EB" w:rsidRPr="00C134BF" w:rsidRDefault="000540EB" w:rsidP="00C134BF">
      <w:pPr>
        <w:pStyle w:val="BodyText"/>
        <w:bidi/>
        <w:ind w:hanging="360"/>
        <w:rPr>
          <w:rFonts w:ascii="Segoe UI" w:hAnsi="Segoe UI" w:cs="Segoe UI"/>
          <w:b/>
          <w:bCs/>
          <w:sz w:val="24"/>
          <w:szCs w:val="24"/>
          <w:u w:val="single"/>
          <w:rtl/>
        </w:rPr>
      </w:pPr>
      <w:proofErr w:type="spellStart"/>
      <w:r w:rsidRPr="00C134BF">
        <w:rPr>
          <w:rFonts w:ascii="Segoe UI" w:hAnsi="Segoe UI" w:cs="Segoe UI"/>
          <w:sz w:val="24"/>
          <w:szCs w:val="24"/>
        </w:rPr>
        <w:t>מחלקה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האחראית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על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יצירת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אובייקטים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של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כלי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רכב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בהתבסס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על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סוגם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r w:rsidRPr="00C134BF">
        <w:rPr>
          <w:rFonts w:ascii="Segoe UI" w:hAnsi="Segoe UI" w:cs="Segoe UI"/>
          <w:b/>
          <w:bCs/>
          <w:sz w:val="24"/>
          <w:szCs w:val="24"/>
          <w:u w:val="single"/>
        </w:rPr>
        <w:t xml:space="preserve">– </w:t>
      </w:r>
      <w:proofErr w:type="spellStart"/>
      <w:r w:rsidRPr="00C134BF">
        <w:rPr>
          <w:rFonts w:ascii="Segoe UI" w:hAnsi="Segoe UI" w:cs="Segoe UI"/>
          <w:b/>
          <w:bCs/>
          <w:sz w:val="24"/>
          <w:szCs w:val="24"/>
          <w:u w:val="single"/>
        </w:rPr>
        <w:t>VehicleFactory</w:t>
      </w:r>
      <w:proofErr w:type="spellEnd"/>
    </w:p>
    <w:p w14:paraId="4E6307C2" w14:textId="289573C3" w:rsidR="000540EB" w:rsidRPr="00C134BF" w:rsidRDefault="000540EB" w:rsidP="00C134BF">
      <w:pPr>
        <w:pStyle w:val="BodyText"/>
        <w:bidi/>
        <w:ind w:right="-1260" w:hanging="360"/>
        <w:rPr>
          <w:rFonts w:ascii="Segoe UI" w:hAnsi="Segoe UI" w:cs="Segoe UI"/>
          <w:sz w:val="24"/>
          <w:szCs w:val="24"/>
        </w:rPr>
      </w:pPr>
      <w:proofErr w:type="spellStart"/>
      <w:r w:rsidRPr="00C134BF">
        <w:rPr>
          <w:rFonts w:ascii="Segoe UI" w:hAnsi="Segoe UI" w:cs="Segoe UI"/>
          <w:sz w:val="24"/>
          <w:szCs w:val="24"/>
        </w:rPr>
        <w:t>מחלקת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בסיס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לכל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כלי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הרכב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134BF">
        <w:rPr>
          <w:rFonts w:ascii="Segoe UI" w:hAnsi="Segoe UI" w:cs="Segoe UI"/>
          <w:sz w:val="24"/>
          <w:szCs w:val="24"/>
        </w:rPr>
        <w:t>כוללת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תכונות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משותפות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כמו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מספר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גלגלים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ולחץ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אוויר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r w:rsidRPr="00C134BF">
        <w:rPr>
          <w:rFonts w:ascii="Segoe UI" w:hAnsi="Segoe UI" w:cs="Segoe UI"/>
          <w:b/>
          <w:bCs/>
          <w:sz w:val="24"/>
          <w:szCs w:val="24"/>
          <w:u w:val="single"/>
        </w:rPr>
        <w:t>- Vehicle</w:t>
      </w:r>
    </w:p>
    <w:p w14:paraId="5170D1CC" w14:textId="2EA89697" w:rsidR="00134F2D" w:rsidRPr="00C134BF" w:rsidRDefault="00000000" w:rsidP="00C134BF">
      <w:pPr>
        <w:pStyle w:val="BodyText"/>
        <w:bidi/>
        <w:ind w:left="-360"/>
        <w:rPr>
          <w:rFonts w:ascii="Segoe UI" w:hAnsi="Segoe UI" w:cs="Segoe UI"/>
          <w:sz w:val="24"/>
          <w:szCs w:val="24"/>
        </w:rPr>
      </w:pPr>
      <w:proofErr w:type="spellStart"/>
      <w:r w:rsidRPr="00C134BF">
        <w:rPr>
          <w:rFonts w:ascii="Segoe UI" w:hAnsi="Segoe UI" w:cs="Segoe UI"/>
          <w:sz w:val="24"/>
          <w:szCs w:val="24"/>
        </w:rPr>
        <w:t>מחלקה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המייצגת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רכב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134BF">
        <w:rPr>
          <w:rFonts w:ascii="Segoe UI" w:hAnsi="Segoe UI" w:cs="Segoe UI"/>
          <w:sz w:val="24"/>
          <w:szCs w:val="24"/>
        </w:rPr>
        <w:t>כוללת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תכונות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משותפות</w:t>
      </w:r>
      <w:proofErr w:type="spellEnd"/>
      <w:r w:rsidR="00C134BF" w:rsidRPr="00C134BF">
        <w:rPr>
          <w:rFonts w:ascii="Segoe UI" w:hAnsi="Segoe UI" w:cs="Segoe UI"/>
          <w:b/>
          <w:bCs/>
          <w:sz w:val="24"/>
          <w:szCs w:val="24"/>
          <w:u w:val="single"/>
        </w:rPr>
        <w:t xml:space="preserve">– </w:t>
      </w:r>
      <w:proofErr w:type="gramStart"/>
      <w:r w:rsidR="00C134BF" w:rsidRPr="00C134BF">
        <w:rPr>
          <w:rFonts w:ascii="Segoe UI" w:hAnsi="Segoe UI" w:cs="Segoe UI"/>
          <w:b/>
          <w:bCs/>
          <w:sz w:val="24"/>
          <w:szCs w:val="24"/>
          <w:u w:val="single"/>
        </w:rPr>
        <w:t>Car</w:t>
      </w:r>
      <w:r w:rsidRPr="00C134BF">
        <w:rPr>
          <w:rFonts w:ascii="Segoe UI" w:hAnsi="Segoe UI" w:cs="Segoe UI"/>
          <w:sz w:val="24"/>
          <w:szCs w:val="24"/>
        </w:rPr>
        <w:t xml:space="preserve"> </w:t>
      </w:r>
      <w:r w:rsidR="00C134BF">
        <w:rPr>
          <w:rFonts w:ascii="Segoe UI" w:hAnsi="Segoe UI" w:cs="Segoe UI" w:hint="cs"/>
          <w:sz w:val="24"/>
          <w:szCs w:val="24"/>
          <w:rtl/>
          <w:lang w:bidi="he-IL"/>
        </w:rPr>
        <w:t xml:space="preserve"> לרכבים</w:t>
      </w:r>
      <w:proofErr w:type="gram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ונועדה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למנוע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כפילות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קוד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בין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רכבים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שונים</w:t>
      </w:r>
      <w:proofErr w:type="spellEnd"/>
      <w:r w:rsidR="00BE5A70" w:rsidRPr="00C134BF">
        <w:rPr>
          <w:rFonts w:ascii="Segoe UI" w:hAnsi="Segoe UI" w:cs="Segoe UI"/>
          <w:sz w:val="24"/>
          <w:szCs w:val="24"/>
        </w:rPr>
        <w:t xml:space="preserve"> </w:t>
      </w:r>
    </w:p>
    <w:p w14:paraId="702D7040" w14:textId="7A426888" w:rsidR="00134F2D" w:rsidRPr="00C134BF" w:rsidRDefault="00000000" w:rsidP="00C134BF">
      <w:pPr>
        <w:pStyle w:val="BodyText"/>
        <w:bidi/>
        <w:ind w:hanging="360"/>
        <w:rPr>
          <w:rFonts w:ascii="Segoe UI" w:hAnsi="Segoe UI" w:cs="Segoe UI"/>
          <w:sz w:val="24"/>
          <w:szCs w:val="24"/>
        </w:rPr>
      </w:pPr>
      <w:r w:rsidRPr="00C134BF">
        <w:rPr>
          <w:rFonts w:ascii="Segoe UI" w:hAnsi="Segoe UI" w:cs="Segoe UI"/>
          <w:sz w:val="24"/>
          <w:szCs w:val="24"/>
        </w:rPr>
        <w:t xml:space="preserve">  </w:t>
      </w:r>
      <w:proofErr w:type="spellStart"/>
      <w:r w:rsidRPr="00C134BF">
        <w:rPr>
          <w:rFonts w:ascii="Segoe UI" w:hAnsi="Segoe UI" w:cs="Segoe UI"/>
          <w:sz w:val="24"/>
          <w:szCs w:val="24"/>
        </w:rPr>
        <w:t>מחלק</w:t>
      </w:r>
      <w:r w:rsidR="000540EB" w:rsidRPr="00C134BF">
        <w:rPr>
          <w:rFonts w:ascii="Segoe UI" w:hAnsi="Segoe UI" w:cs="Segoe UI"/>
          <w:sz w:val="24"/>
          <w:szCs w:val="24"/>
        </w:rPr>
        <w:t>ה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לאופנועים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רגילים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וחשמליים</w:t>
      </w:r>
      <w:proofErr w:type="spellEnd"/>
      <w:r w:rsidR="00BE5A70" w:rsidRPr="00C134BF">
        <w:rPr>
          <w:rFonts w:ascii="Segoe UI" w:hAnsi="Segoe UI" w:cs="Segoe UI"/>
          <w:sz w:val="24"/>
          <w:szCs w:val="24"/>
        </w:rPr>
        <w:t xml:space="preserve"> </w:t>
      </w:r>
      <w:r w:rsidR="00BE5A70" w:rsidRPr="00C134BF">
        <w:rPr>
          <w:rFonts w:ascii="Segoe UI" w:hAnsi="Segoe UI" w:cs="Segoe UI"/>
          <w:b/>
          <w:bCs/>
          <w:sz w:val="24"/>
          <w:szCs w:val="24"/>
          <w:u w:val="single"/>
        </w:rPr>
        <w:t>- Motorcycle</w:t>
      </w:r>
      <w:r w:rsidR="00BE5A70" w:rsidRPr="00C134BF">
        <w:rPr>
          <w:rFonts w:ascii="Segoe UI" w:hAnsi="Segoe UI" w:cs="Segoe UI"/>
          <w:sz w:val="24"/>
          <w:szCs w:val="24"/>
        </w:rPr>
        <w:t xml:space="preserve"> </w:t>
      </w:r>
    </w:p>
    <w:p w14:paraId="4FAFBFBB" w14:textId="6F390D7C" w:rsidR="00134F2D" w:rsidRPr="00C134BF" w:rsidRDefault="00000000" w:rsidP="00C134BF">
      <w:pPr>
        <w:pStyle w:val="BodyText"/>
        <w:bidi/>
        <w:ind w:hanging="270"/>
        <w:rPr>
          <w:rFonts w:ascii="Segoe UI" w:hAnsi="Segoe UI" w:cs="Segoe UI"/>
          <w:sz w:val="24"/>
          <w:szCs w:val="24"/>
        </w:rPr>
      </w:pPr>
      <w:proofErr w:type="spellStart"/>
      <w:r w:rsidRPr="00C134BF">
        <w:rPr>
          <w:rFonts w:ascii="Segoe UI" w:hAnsi="Segoe UI" w:cs="Segoe UI"/>
          <w:sz w:val="24"/>
          <w:szCs w:val="24"/>
        </w:rPr>
        <w:t>מחלקה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המייצגת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מכונית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חשמלית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עם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תכונות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ייחודיות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כמו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זמן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מצבר</w:t>
      </w:r>
      <w:proofErr w:type="spellEnd"/>
      <w:proofErr w:type="gramStart"/>
      <w:r w:rsidR="00BE5A70" w:rsidRPr="00C134BF">
        <w:rPr>
          <w:rFonts w:ascii="Segoe UI" w:hAnsi="Segoe UI" w:cs="Segoe UI"/>
          <w:b/>
          <w:bCs/>
          <w:sz w:val="24"/>
          <w:szCs w:val="24"/>
          <w:u w:val="single"/>
        </w:rPr>
        <w:t xml:space="preserve">-  </w:t>
      </w:r>
      <w:proofErr w:type="spellStart"/>
      <w:r w:rsidR="00BE5A70" w:rsidRPr="00C134BF">
        <w:rPr>
          <w:rFonts w:ascii="Segoe UI" w:hAnsi="Segoe UI" w:cs="Segoe UI"/>
          <w:b/>
          <w:bCs/>
          <w:sz w:val="24"/>
          <w:szCs w:val="24"/>
          <w:u w:val="single"/>
        </w:rPr>
        <w:t>ElectricCar</w:t>
      </w:r>
      <w:proofErr w:type="spellEnd"/>
      <w:proofErr w:type="gramEnd"/>
    </w:p>
    <w:p w14:paraId="245B5A14" w14:textId="6DE64CA7" w:rsidR="00134F2D" w:rsidRPr="00C134BF" w:rsidRDefault="00000000" w:rsidP="00C134BF">
      <w:pPr>
        <w:pStyle w:val="BodyText"/>
        <w:bidi/>
        <w:ind w:left="-900" w:firstLine="450"/>
        <w:rPr>
          <w:rFonts w:ascii="Segoe UI" w:hAnsi="Segoe UI" w:cs="Segoe UI"/>
          <w:sz w:val="24"/>
          <w:szCs w:val="24"/>
        </w:rPr>
      </w:pPr>
      <w:proofErr w:type="spellStart"/>
      <w:r w:rsidRPr="00C134BF">
        <w:rPr>
          <w:rFonts w:ascii="Segoe UI" w:hAnsi="Segoe UI" w:cs="Segoe UI"/>
          <w:sz w:val="24"/>
          <w:szCs w:val="24"/>
        </w:rPr>
        <w:t>מחלקה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המייצגת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אופנוע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חשמלי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עם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תכונות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כמו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נפח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מנוע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וזמן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מצבר</w:t>
      </w:r>
      <w:proofErr w:type="spellEnd"/>
      <w:r w:rsidR="00C134BF" w:rsidRPr="00C134BF">
        <w:rPr>
          <w:rFonts w:ascii="Segoe UI" w:hAnsi="Segoe UI" w:cs="Segoe UI"/>
          <w:b/>
          <w:bCs/>
          <w:sz w:val="24"/>
          <w:szCs w:val="24"/>
          <w:u w:val="single"/>
        </w:rPr>
        <w:t xml:space="preserve"> </w:t>
      </w:r>
      <w:proofErr w:type="spellStart"/>
      <w:r w:rsidR="00C134BF" w:rsidRPr="00C134BF">
        <w:rPr>
          <w:rFonts w:ascii="Segoe UI" w:hAnsi="Segoe UI" w:cs="Segoe UI"/>
          <w:b/>
          <w:bCs/>
          <w:sz w:val="24"/>
          <w:szCs w:val="24"/>
          <w:u w:val="single"/>
        </w:rPr>
        <w:t>ElectricMotorcycl</w:t>
      </w:r>
      <w:r w:rsidR="00C134BF">
        <w:rPr>
          <w:rFonts w:ascii="Segoe UI" w:hAnsi="Segoe UI" w:cs="Segoe UI"/>
          <w:b/>
          <w:bCs/>
          <w:sz w:val="24"/>
          <w:szCs w:val="24"/>
          <w:u w:val="single"/>
        </w:rPr>
        <w:t>e</w:t>
      </w:r>
      <w:proofErr w:type="spellEnd"/>
    </w:p>
    <w:p w14:paraId="690CCC54" w14:textId="6D799268" w:rsidR="00134F2D" w:rsidRPr="00C134BF" w:rsidRDefault="00000000" w:rsidP="00BE5A70">
      <w:pPr>
        <w:pStyle w:val="BodyText"/>
        <w:bidi/>
        <w:rPr>
          <w:rFonts w:ascii="Segoe UI" w:hAnsi="Segoe UI" w:cs="Segoe UI"/>
          <w:sz w:val="24"/>
          <w:szCs w:val="24"/>
        </w:rPr>
      </w:pPr>
      <w:proofErr w:type="spellStart"/>
      <w:r w:rsidRPr="00C134BF">
        <w:rPr>
          <w:rFonts w:ascii="Segoe UI" w:hAnsi="Segoe UI" w:cs="Segoe UI"/>
          <w:sz w:val="24"/>
          <w:szCs w:val="24"/>
        </w:rPr>
        <w:t>מחלקה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המייצגת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מכונית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רגילה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עם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תכונות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C134BF">
        <w:rPr>
          <w:rFonts w:ascii="Segoe UI" w:hAnsi="Segoe UI" w:cs="Segoe UI"/>
          <w:sz w:val="24"/>
          <w:szCs w:val="24"/>
        </w:rPr>
        <w:t>כמו</w:t>
      </w:r>
      <w:proofErr w:type="spellEnd"/>
      <w:r w:rsidR="00C134BF" w:rsidRPr="00C134BF">
        <w:rPr>
          <w:rFonts w:ascii="Segoe UI" w:hAnsi="Segoe UI" w:cs="Segoe UI"/>
          <w:b/>
          <w:bCs/>
          <w:sz w:val="24"/>
          <w:szCs w:val="24"/>
          <w:u w:val="single"/>
        </w:rPr>
        <w:t xml:space="preserve"> </w:t>
      </w:r>
      <w:r w:rsidR="00C134BF">
        <w:rPr>
          <w:rFonts w:ascii="Segoe UI" w:hAnsi="Segoe UI" w:cs="Segoe UI"/>
          <w:b/>
          <w:bCs/>
          <w:sz w:val="24"/>
          <w:szCs w:val="24"/>
          <w:u w:val="single"/>
        </w:rPr>
        <w:t xml:space="preserve"> -</w:t>
      </w:r>
      <w:proofErr w:type="gramEnd"/>
      <w:r w:rsidR="00C134BF">
        <w:rPr>
          <w:rFonts w:ascii="Segoe UI" w:hAnsi="Segoe UI" w:cs="Segoe UI"/>
          <w:b/>
          <w:bCs/>
          <w:sz w:val="24"/>
          <w:szCs w:val="24"/>
          <w:u w:val="single"/>
        </w:rPr>
        <w:t xml:space="preserve"> </w:t>
      </w:r>
      <w:proofErr w:type="spellStart"/>
      <w:r w:rsidR="00C134BF" w:rsidRPr="00C134BF">
        <w:rPr>
          <w:rFonts w:ascii="Segoe UI" w:hAnsi="Segoe UI" w:cs="Segoe UI"/>
          <w:b/>
          <w:bCs/>
          <w:sz w:val="24"/>
          <w:szCs w:val="24"/>
          <w:u w:val="single"/>
        </w:rPr>
        <w:t>RegularCar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r w:rsidR="00C134BF">
        <w:rPr>
          <w:rFonts w:ascii="Segoe UI" w:hAnsi="Segoe UI" w:cs="Segoe UI" w:hint="cs"/>
          <w:sz w:val="24"/>
          <w:szCs w:val="24"/>
          <w:rtl/>
          <w:lang w:bidi="he-IL"/>
        </w:rPr>
        <w:t xml:space="preserve"> כמות דלתות</w:t>
      </w:r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וצבע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הרכב</w:t>
      </w:r>
      <w:proofErr w:type="spellEnd"/>
      <w:r w:rsidR="00BE5A70" w:rsidRPr="00C134BF">
        <w:rPr>
          <w:rFonts w:ascii="Segoe UI" w:hAnsi="Segoe UI" w:cs="Segoe UI"/>
          <w:sz w:val="24"/>
          <w:szCs w:val="24"/>
        </w:rPr>
        <w:t xml:space="preserve"> </w:t>
      </w:r>
    </w:p>
    <w:p w14:paraId="2B07A887" w14:textId="4A669866" w:rsidR="00134F2D" w:rsidRPr="00C134BF" w:rsidRDefault="00000000" w:rsidP="00C134BF">
      <w:pPr>
        <w:pStyle w:val="BodyText"/>
        <w:bidi/>
        <w:ind w:hanging="360"/>
        <w:rPr>
          <w:rFonts w:ascii="Segoe UI" w:hAnsi="Segoe UI" w:cs="Segoe UI"/>
          <w:sz w:val="24"/>
          <w:szCs w:val="24"/>
        </w:rPr>
      </w:pPr>
      <w:proofErr w:type="spellStart"/>
      <w:r w:rsidRPr="00C134BF">
        <w:rPr>
          <w:rFonts w:ascii="Segoe UI" w:hAnsi="Segoe UI" w:cs="Segoe UI"/>
          <w:sz w:val="24"/>
          <w:szCs w:val="24"/>
        </w:rPr>
        <w:t>מחלקה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המייצגת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אופנוע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רגיל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עם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תכונות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כמו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סוג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רישיון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ונפח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מנוע</w:t>
      </w:r>
      <w:proofErr w:type="spellEnd"/>
      <w:r w:rsidR="00C134BF" w:rsidRPr="00C134BF">
        <w:rPr>
          <w:rFonts w:ascii="Segoe UI" w:hAnsi="Segoe UI" w:cs="Segoe UI"/>
          <w:b/>
          <w:bCs/>
          <w:sz w:val="24"/>
          <w:szCs w:val="24"/>
          <w:u w:val="single"/>
        </w:rPr>
        <w:t xml:space="preserve"> </w:t>
      </w:r>
      <w:proofErr w:type="spellStart"/>
      <w:r w:rsidR="00C134BF" w:rsidRPr="00C134BF">
        <w:rPr>
          <w:rFonts w:ascii="Segoe UI" w:hAnsi="Segoe UI" w:cs="Segoe UI"/>
          <w:b/>
          <w:bCs/>
          <w:sz w:val="24"/>
          <w:szCs w:val="24"/>
          <w:u w:val="single"/>
        </w:rPr>
        <w:t>RegularMotorcycle</w:t>
      </w:r>
      <w:proofErr w:type="spellEnd"/>
      <w:r w:rsidR="00BE5A70" w:rsidRPr="00C134BF">
        <w:rPr>
          <w:rFonts w:ascii="Segoe UI" w:hAnsi="Segoe UI" w:cs="Segoe UI"/>
          <w:sz w:val="24"/>
          <w:szCs w:val="24"/>
        </w:rPr>
        <w:t xml:space="preserve"> </w:t>
      </w:r>
    </w:p>
    <w:p w14:paraId="5FD9201A" w14:textId="7EA92B2F" w:rsidR="00134F2D" w:rsidRPr="00C134BF" w:rsidRDefault="00000000" w:rsidP="00C134BF">
      <w:pPr>
        <w:pStyle w:val="BodyText"/>
        <w:bidi/>
        <w:ind w:right="-360"/>
        <w:rPr>
          <w:rFonts w:ascii="Segoe UI" w:hAnsi="Segoe UI" w:cs="Segoe UI"/>
          <w:sz w:val="24"/>
          <w:szCs w:val="24"/>
        </w:rPr>
      </w:pPr>
      <w:proofErr w:type="spellStart"/>
      <w:r w:rsidRPr="00C134BF">
        <w:rPr>
          <w:rFonts w:ascii="Segoe UI" w:hAnsi="Segoe UI" w:cs="Segoe UI"/>
          <w:sz w:val="24"/>
          <w:szCs w:val="24"/>
        </w:rPr>
        <w:t>מחלקה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המייצגת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משאית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עם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תכונות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ייחודיות </w:t>
      </w:r>
      <w:proofErr w:type="spellStart"/>
      <w:r w:rsidRPr="00C134BF">
        <w:rPr>
          <w:rFonts w:ascii="Segoe UI" w:hAnsi="Segoe UI" w:cs="Segoe UI"/>
          <w:sz w:val="24"/>
          <w:szCs w:val="24"/>
        </w:rPr>
        <w:t>כמו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נפח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מטען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והאם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מוביל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חומרים</w:t>
      </w:r>
      <w:proofErr w:type="spellEnd"/>
      <w:r w:rsidR="00C134BF">
        <w:rPr>
          <w:rFonts w:ascii="Segoe UI" w:hAnsi="Segoe UI" w:cs="Segoe UI"/>
          <w:sz w:val="24"/>
          <w:szCs w:val="24"/>
        </w:rPr>
        <w:t xml:space="preserve"> </w:t>
      </w:r>
      <w:r w:rsidR="00C134BF" w:rsidRPr="00C134BF">
        <w:rPr>
          <w:rFonts w:ascii="Segoe UI" w:hAnsi="Segoe UI" w:cs="Segoe UI"/>
          <w:b/>
          <w:bCs/>
          <w:sz w:val="24"/>
          <w:szCs w:val="24"/>
          <w:u w:val="single"/>
        </w:rPr>
        <w:t>- Truck</w:t>
      </w:r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בקירור</w:t>
      </w:r>
      <w:proofErr w:type="spellEnd"/>
      <w:r w:rsidR="00BE5A70" w:rsidRPr="00C134BF">
        <w:rPr>
          <w:rFonts w:ascii="Segoe UI" w:hAnsi="Segoe UI" w:cs="Segoe UI"/>
          <w:sz w:val="24"/>
          <w:szCs w:val="24"/>
        </w:rPr>
        <w:t xml:space="preserve"> </w:t>
      </w:r>
    </w:p>
    <w:p w14:paraId="5E10DD9E" w14:textId="2AB6C64D" w:rsidR="00134F2D" w:rsidRPr="00C134BF" w:rsidRDefault="00000000" w:rsidP="00BE5A70">
      <w:pPr>
        <w:pStyle w:val="BodyText"/>
        <w:bidi/>
        <w:rPr>
          <w:rFonts w:ascii="Segoe UI" w:hAnsi="Segoe UI" w:cs="Segoe UI"/>
          <w:b/>
          <w:bCs/>
          <w:sz w:val="24"/>
          <w:szCs w:val="24"/>
          <w:u w:val="single"/>
          <w:rtl/>
        </w:rPr>
      </w:pPr>
      <w:proofErr w:type="spellStart"/>
      <w:r w:rsidRPr="00C134BF">
        <w:rPr>
          <w:rFonts w:ascii="Segoe UI" w:hAnsi="Segoe UI" w:cs="Segoe UI"/>
          <w:sz w:val="24"/>
          <w:szCs w:val="24"/>
        </w:rPr>
        <w:t>מחלקה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המייצגת גלגל, כולל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תכונות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כמו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שם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היצרן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ולחץ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האוויר</w:t>
      </w:r>
      <w:proofErr w:type="spellEnd"/>
      <w:r w:rsidR="00BE5A70" w:rsidRPr="00C134BF">
        <w:rPr>
          <w:rFonts w:ascii="Segoe UI" w:hAnsi="Segoe UI" w:cs="Segoe UI"/>
          <w:sz w:val="24"/>
          <w:szCs w:val="24"/>
        </w:rPr>
        <w:t xml:space="preserve"> </w:t>
      </w:r>
      <w:r w:rsidR="000540EB" w:rsidRPr="00C134BF">
        <w:rPr>
          <w:rFonts w:ascii="Segoe UI" w:hAnsi="Segoe UI" w:cs="Segoe UI"/>
          <w:b/>
          <w:bCs/>
          <w:sz w:val="24"/>
          <w:szCs w:val="24"/>
          <w:u w:val="single"/>
        </w:rPr>
        <w:t>–</w:t>
      </w:r>
      <w:r w:rsidR="00BE5A70" w:rsidRPr="00C134BF">
        <w:rPr>
          <w:rFonts w:ascii="Segoe UI" w:hAnsi="Segoe UI" w:cs="Segoe UI"/>
          <w:b/>
          <w:bCs/>
          <w:sz w:val="24"/>
          <w:szCs w:val="24"/>
          <w:u w:val="single"/>
        </w:rPr>
        <w:t xml:space="preserve"> Wheel</w:t>
      </w:r>
    </w:p>
    <w:p w14:paraId="40E24EE4" w14:textId="270EA958" w:rsidR="000540EB" w:rsidRPr="00C134BF" w:rsidRDefault="000540EB" w:rsidP="000540EB">
      <w:pPr>
        <w:pStyle w:val="BodyText"/>
        <w:bidi/>
        <w:rPr>
          <w:rFonts w:ascii="Segoe UI" w:hAnsi="Segoe UI" w:cs="Segoe UI"/>
          <w:sz w:val="24"/>
          <w:szCs w:val="24"/>
        </w:rPr>
      </w:pPr>
      <w:proofErr w:type="spellStart"/>
      <w:r w:rsidRPr="00C134BF">
        <w:rPr>
          <w:rFonts w:ascii="Segoe UI" w:hAnsi="Segoe UI" w:cs="Segoe UI"/>
          <w:sz w:val="24"/>
          <w:szCs w:val="24"/>
        </w:rPr>
        <w:t>מחלקה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לניהול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ממשק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המשתמש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134BF">
        <w:rPr>
          <w:rFonts w:ascii="Segoe UI" w:hAnsi="Segoe UI" w:cs="Segoe UI"/>
          <w:sz w:val="24"/>
          <w:szCs w:val="24"/>
        </w:rPr>
        <w:t>אחראית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על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הצגת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התפריטים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וקבלת</w:t>
      </w:r>
      <w:proofErr w:type="spellEnd"/>
      <w:r w:rsidR="00C134BF">
        <w:rPr>
          <w:rFonts w:ascii="Segoe UI" w:hAnsi="Segoe UI" w:cs="Segoe UI"/>
          <w:sz w:val="24"/>
          <w:szCs w:val="24"/>
        </w:rPr>
        <w:t xml:space="preserve"> </w:t>
      </w:r>
      <w:r w:rsidR="00C134BF" w:rsidRPr="00C134BF">
        <w:rPr>
          <w:rFonts w:ascii="Segoe UI" w:hAnsi="Segoe UI" w:cs="Segoe UI"/>
          <w:b/>
          <w:bCs/>
          <w:sz w:val="24"/>
          <w:szCs w:val="24"/>
          <w:u w:val="single"/>
        </w:rPr>
        <w:t xml:space="preserve">- </w:t>
      </w:r>
      <w:proofErr w:type="spellStart"/>
      <w:r w:rsidR="00C134BF" w:rsidRPr="00C134BF">
        <w:rPr>
          <w:rFonts w:ascii="Segoe UI" w:hAnsi="Segoe UI" w:cs="Segoe UI"/>
          <w:b/>
          <w:bCs/>
          <w:sz w:val="24"/>
          <w:szCs w:val="24"/>
          <w:u w:val="single"/>
        </w:rPr>
        <w:t>ConsoleUI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קלט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מהמשתמש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 </w:t>
      </w:r>
    </w:p>
    <w:p w14:paraId="490BBA18" w14:textId="0A5A53D3" w:rsidR="000540EB" w:rsidRPr="00C134BF" w:rsidRDefault="000540EB" w:rsidP="00DB2AFB">
      <w:pPr>
        <w:pStyle w:val="BodyText"/>
        <w:bidi/>
        <w:rPr>
          <w:rFonts w:ascii="Segoe UI" w:hAnsi="Segoe UI" w:cs="Segoe UI"/>
          <w:sz w:val="24"/>
          <w:szCs w:val="24"/>
        </w:rPr>
      </w:pPr>
      <w:proofErr w:type="spellStart"/>
      <w:r w:rsidRPr="00C134BF">
        <w:rPr>
          <w:rFonts w:ascii="Segoe UI" w:hAnsi="Segoe UI" w:cs="Segoe UI"/>
          <w:sz w:val="24"/>
          <w:szCs w:val="24"/>
        </w:rPr>
        <w:t>מחלקה לייצוג חריגה הנוצרת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כאשר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ערך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חורג</w:t>
      </w:r>
      <w:proofErr w:type="spellEnd"/>
      <w:r w:rsidR="00C134BF" w:rsidRPr="00C134BF">
        <w:rPr>
          <w:rFonts w:ascii="Segoe UI" w:hAnsi="Segoe UI" w:cs="Segoe UI"/>
          <w:b/>
          <w:bCs/>
          <w:sz w:val="24"/>
          <w:szCs w:val="24"/>
          <w:u w:val="single"/>
        </w:rPr>
        <w:t xml:space="preserve"> </w:t>
      </w:r>
      <w:r w:rsidR="00C134BF">
        <w:rPr>
          <w:rFonts w:ascii="Segoe UI" w:hAnsi="Segoe UI" w:cs="Segoe UI"/>
          <w:b/>
          <w:bCs/>
          <w:sz w:val="24"/>
          <w:szCs w:val="24"/>
          <w:u w:val="single"/>
        </w:rPr>
        <w:t xml:space="preserve"> - </w:t>
      </w:r>
      <w:proofErr w:type="spellStart"/>
      <w:r w:rsidR="00C134BF" w:rsidRPr="00C134BF">
        <w:rPr>
          <w:rFonts w:ascii="Segoe UI" w:hAnsi="Segoe UI" w:cs="Segoe UI"/>
          <w:b/>
          <w:bCs/>
          <w:sz w:val="24"/>
          <w:szCs w:val="24"/>
          <w:u w:val="single"/>
        </w:rPr>
        <w:t>ValueOutOfRangeException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מהטווח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המותר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 </w:t>
      </w:r>
    </w:p>
    <w:p w14:paraId="4812D4BC" w14:textId="184FB48F" w:rsidR="00134F2D" w:rsidRPr="00C134BF" w:rsidRDefault="00000000" w:rsidP="00BE5A70">
      <w:pPr>
        <w:pStyle w:val="Heading2"/>
        <w:bidi/>
        <w:rPr>
          <w:rFonts w:ascii="Segoe UI" w:hAnsi="Segoe UI" w:cs="Segoe UI"/>
          <w:sz w:val="24"/>
          <w:szCs w:val="24"/>
        </w:rPr>
      </w:pPr>
      <w:r w:rsidRPr="00C134BF">
        <w:rPr>
          <w:rFonts w:ascii="Segoe UI" w:hAnsi="Segoe UI" w:cs="Segoe UI"/>
          <w:sz w:val="24"/>
          <w:szCs w:val="24"/>
        </w:rPr>
        <w:t>Enums</w:t>
      </w:r>
    </w:p>
    <w:p w14:paraId="1577FE13" w14:textId="696E2503" w:rsidR="00134F2D" w:rsidRPr="00C134BF" w:rsidRDefault="00000000" w:rsidP="00BE5A70">
      <w:pPr>
        <w:pStyle w:val="BodyText"/>
        <w:bidi/>
        <w:rPr>
          <w:rFonts w:ascii="Segoe UI" w:hAnsi="Segoe UI" w:cs="Segoe UI"/>
          <w:sz w:val="24"/>
          <w:szCs w:val="24"/>
        </w:rPr>
      </w:pPr>
      <w:proofErr w:type="spellStart"/>
      <w:r w:rsidRPr="00C134BF">
        <w:rPr>
          <w:rFonts w:ascii="Segoe UI" w:hAnsi="Segoe UI" w:cs="Segoe UI"/>
          <w:sz w:val="24"/>
          <w:szCs w:val="24"/>
        </w:rPr>
        <w:t>מייצג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את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צבעי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המכונית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האפשריים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שחור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134BF">
        <w:rPr>
          <w:rFonts w:ascii="Segoe UI" w:hAnsi="Segoe UI" w:cs="Segoe UI"/>
          <w:sz w:val="24"/>
          <w:szCs w:val="24"/>
        </w:rPr>
        <w:t>לבן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134BF">
        <w:rPr>
          <w:rFonts w:ascii="Segoe UI" w:hAnsi="Segoe UI" w:cs="Segoe UI"/>
          <w:sz w:val="24"/>
          <w:szCs w:val="24"/>
        </w:rPr>
        <w:t>אפור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134BF">
        <w:rPr>
          <w:rFonts w:ascii="Segoe UI" w:hAnsi="Segoe UI" w:cs="Segoe UI"/>
          <w:sz w:val="24"/>
          <w:szCs w:val="24"/>
        </w:rPr>
        <w:t>כחול</w:t>
      </w:r>
      <w:proofErr w:type="spellEnd"/>
      <w:r w:rsidR="00BE5A70" w:rsidRPr="00C134BF">
        <w:rPr>
          <w:rFonts w:ascii="Segoe UI" w:hAnsi="Segoe UI" w:cs="Segoe UI"/>
          <w:sz w:val="24"/>
          <w:szCs w:val="24"/>
        </w:rPr>
        <w:t xml:space="preserve"> </w:t>
      </w:r>
      <w:r w:rsidR="00BE5A70" w:rsidRPr="00C134BF">
        <w:rPr>
          <w:rFonts w:ascii="Segoe UI" w:hAnsi="Segoe UI" w:cs="Segoe UI"/>
          <w:b/>
          <w:bCs/>
          <w:sz w:val="24"/>
          <w:szCs w:val="24"/>
          <w:u w:val="single"/>
        </w:rPr>
        <w:t xml:space="preserve">- </w:t>
      </w:r>
      <w:proofErr w:type="spellStart"/>
      <w:r w:rsidR="00BE5A70" w:rsidRPr="00C134BF">
        <w:rPr>
          <w:rFonts w:ascii="Segoe UI" w:hAnsi="Segoe UI" w:cs="Segoe UI"/>
          <w:b/>
          <w:bCs/>
          <w:sz w:val="24"/>
          <w:szCs w:val="24"/>
          <w:u w:val="single"/>
        </w:rPr>
        <w:t>eCarColor</w:t>
      </w:r>
      <w:proofErr w:type="spellEnd"/>
    </w:p>
    <w:p w14:paraId="375AE736" w14:textId="720CBA9C" w:rsidR="00134F2D" w:rsidRPr="00C134BF" w:rsidRDefault="00245B5C" w:rsidP="00BE5A70">
      <w:pPr>
        <w:pStyle w:val="BodyText"/>
        <w:bidi/>
        <w:rPr>
          <w:rFonts w:ascii="Segoe UI" w:hAnsi="Segoe UI" w:cs="Segoe UI"/>
          <w:sz w:val="24"/>
          <w:szCs w:val="24"/>
        </w:rPr>
      </w:pPr>
      <w:r w:rsidRPr="00C134BF">
        <w:rPr>
          <w:rFonts w:ascii="Segoe UI" w:hAnsi="Segoe UI" w:cs="Segoe UI"/>
          <w:sz w:val="24"/>
          <w:szCs w:val="24"/>
        </w:rPr>
        <w:t xml:space="preserve">(A1, A2, B1, B2) </w:t>
      </w:r>
      <w:proofErr w:type="spellStart"/>
      <w:r w:rsidRPr="00C134BF">
        <w:rPr>
          <w:rFonts w:ascii="Segoe UI" w:hAnsi="Segoe UI" w:cs="Segoe UI"/>
          <w:sz w:val="24"/>
          <w:szCs w:val="24"/>
        </w:rPr>
        <w:t>מייצג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את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סוגי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הרישיונות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האפשריים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r w:rsidR="00BE5A70" w:rsidRPr="00C134BF">
        <w:rPr>
          <w:rFonts w:ascii="Segoe UI" w:hAnsi="Segoe UI" w:cs="Segoe UI"/>
          <w:b/>
          <w:bCs/>
          <w:sz w:val="24"/>
          <w:szCs w:val="24"/>
          <w:u w:val="single"/>
        </w:rPr>
        <w:t xml:space="preserve">- </w:t>
      </w:r>
      <w:proofErr w:type="spellStart"/>
      <w:r w:rsidR="00BE5A70" w:rsidRPr="00C134BF">
        <w:rPr>
          <w:rFonts w:ascii="Segoe UI" w:hAnsi="Segoe UI" w:cs="Segoe UI"/>
          <w:b/>
          <w:bCs/>
          <w:sz w:val="24"/>
          <w:szCs w:val="24"/>
          <w:u w:val="single"/>
        </w:rPr>
        <w:t>eLicenseType</w:t>
      </w:r>
      <w:proofErr w:type="spellEnd"/>
    </w:p>
    <w:p w14:paraId="3564C0F5" w14:textId="1434B5B7" w:rsidR="00134F2D" w:rsidRPr="00C134BF" w:rsidRDefault="00000000" w:rsidP="00BE5A70">
      <w:pPr>
        <w:pStyle w:val="BodyText"/>
        <w:bidi/>
        <w:rPr>
          <w:rFonts w:ascii="Segoe UI" w:hAnsi="Segoe UI" w:cs="Segoe UI"/>
          <w:sz w:val="24"/>
          <w:szCs w:val="24"/>
        </w:rPr>
      </w:pPr>
      <w:proofErr w:type="spellStart"/>
      <w:r w:rsidRPr="00C134BF">
        <w:rPr>
          <w:rFonts w:ascii="Segoe UI" w:hAnsi="Segoe UI" w:cs="Segoe UI"/>
          <w:sz w:val="24"/>
          <w:szCs w:val="24"/>
        </w:rPr>
        <w:t>מייצג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את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מצבי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כלי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הרכב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במוסך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בתיקון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134BF">
        <w:rPr>
          <w:rFonts w:ascii="Segoe UI" w:hAnsi="Segoe UI" w:cs="Segoe UI"/>
          <w:sz w:val="24"/>
          <w:szCs w:val="24"/>
        </w:rPr>
        <w:t>תוקן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134BF">
        <w:rPr>
          <w:rFonts w:ascii="Segoe UI" w:hAnsi="Segoe UI" w:cs="Segoe UI"/>
          <w:sz w:val="24"/>
          <w:szCs w:val="24"/>
        </w:rPr>
        <w:t>שולם</w:t>
      </w:r>
      <w:proofErr w:type="spellEnd"/>
      <w:r w:rsidR="00BE5A70" w:rsidRPr="00C134BF">
        <w:rPr>
          <w:rFonts w:ascii="Segoe UI" w:hAnsi="Segoe UI" w:cs="Segoe UI"/>
          <w:sz w:val="24"/>
          <w:szCs w:val="24"/>
        </w:rPr>
        <w:t xml:space="preserve"> </w:t>
      </w:r>
      <w:r w:rsidR="00BE5A70" w:rsidRPr="00C134BF">
        <w:rPr>
          <w:rFonts w:ascii="Segoe UI" w:hAnsi="Segoe UI" w:cs="Segoe UI"/>
          <w:b/>
          <w:bCs/>
          <w:sz w:val="24"/>
          <w:szCs w:val="24"/>
          <w:u w:val="single"/>
        </w:rPr>
        <w:t xml:space="preserve">- </w:t>
      </w:r>
      <w:proofErr w:type="spellStart"/>
      <w:r w:rsidR="00BE5A70" w:rsidRPr="00C134BF">
        <w:rPr>
          <w:rFonts w:ascii="Segoe UI" w:hAnsi="Segoe UI" w:cs="Segoe UI"/>
          <w:b/>
          <w:bCs/>
          <w:sz w:val="24"/>
          <w:szCs w:val="24"/>
          <w:u w:val="single"/>
        </w:rPr>
        <w:t>eVehicleState</w:t>
      </w:r>
      <w:proofErr w:type="spellEnd"/>
    </w:p>
    <w:p w14:paraId="5BABD550" w14:textId="77777777" w:rsidR="008C3682" w:rsidRDefault="00000000" w:rsidP="00BE5A70">
      <w:pPr>
        <w:pStyle w:val="BodyText"/>
        <w:bidi/>
        <w:rPr>
          <w:rFonts w:ascii="Segoe UI" w:hAnsi="Segoe UI" w:cs="Segoe UI"/>
          <w:sz w:val="24"/>
          <w:szCs w:val="24"/>
        </w:rPr>
      </w:pPr>
      <w:proofErr w:type="spellStart"/>
      <w:r w:rsidRPr="00C134BF">
        <w:rPr>
          <w:rFonts w:ascii="Segoe UI" w:hAnsi="Segoe UI" w:cs="Segoe UI"/>
          <w:sz w:val="24"/>
          <w:szCs w:val="24"/>
        </w:rPr>
        <w:t>מייצג את סוג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י </w:t>
      </w:r>
      <w:proofErr w:type="spellStart"/>
      <w:r w:rsidRPr="00C134BF">
        <w:rPr>
          <w:rFonts w:ascii="Segoe UI" w:hAnsi="Segoe UI" w:cs="Segoe UI"/>
          <w:sz w:val="24"/>
          <w:szCs w:val="24"/>
        </w:rPr>
        <w:t>כלי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הרכב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הנתמכים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אופנוע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רגיל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134BF">
        <w:rPr>
          <w:rFonts w:ascii="Segoe UI" w:hAnsi="Segoe UI" w:cs="Segoe UI"/>
          <w:sz w:val="24"/>
          <w:szCs w:val="24"/>
        </w:rPr>
        <w:t>אופנוע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חשמלי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, </w:t>
      </w:r>
      <w:proofErr w:type="spellStart"/>
      <w:proofErr w:type="gramStart"/>
      <w:r w:rsidRPr="00C134BF">
        <w:rPr>
          <w:rFonts w:ascii="Segoe UI" w:hAnsi="Segoe UI" w:cs="Segoe UI"/>
          <w:sz w:val="24"/>
          <w:szCs w:val="24"/>
        </w:rPr>
        <w:t>רכב</w:t>
      </w:r>
      <w:proofErr w:type="spellEnd"/>
      <w:r w:rsidR="003D6254" w:rsidRPr="003D6254">
        <w:rPr>
          <w:rFonts w:ascii="Segoe UI" w:hAnsi="Segoe UI" w:cs="Segoe UI"/>
          <w:b/>
          <w:bCs/>
          <w:sz w:val="24"/>
          <w:szCs w:val="24"/>
          <w:u w:val="single"/>
        </w:rPr>
        <w:t xml:space="preserve"> </w:t>
      </w:r>
      <w:r w:rsidR="003D6254">
        <w:rPr>
          <w:rFonts w:ascii="Segoe UI" w:hAnsi="Segoe UI" w:cs="Segoe UI"/>
          <w:b/>
          <w:bCs/>
          <w:sz w:val="24"/>
          <w:szCs w:val="24"/>
          <w:u w:val="single"/>
        </w:rPr>
        <w:t xml:space="preserve"> -</w:t>
      </w:r>
      <w:proofErr w:type="gramEnd"/>
      <w:r w:rsidR="003D6254">
        <w:rPr>
          <w:rFonts w:ascii="Segoe UI" w:hAnsi="Segoe UI" w:cs="Segoe UI"/>
          <w:b/>
          <w:bCs/>
          <w:sz w:val="24"/>
          <w:szCs w:val="24"/>
          <w:u w:val="single"/>
        </w:rPr>
        <w:t xml:space="preserve"> </w:t>
      </w:r>
      <w:proofErr w:type="spellStart"/>
      <w:r w:rsidR="003D6254" w:rsidRPr="00C134BF">
        <w:rPr>
          <w:rFonts w:ascii="Segoe UI" w:hAnsi="Segoe UI" w:cs="Segoe UI"/>
          <w:b/>
          <w:bCs/>
          <w:sz w:val="24"/>
          <w:szCs w:val="24"/>
          <w:u w:val="single"/>
        </w:rPr>
        <w:t>eVehicleType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רגיל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134BF">
        <w:rPr>
          <w:rFonts w:ascii="Segoe UI" w:hAnsi="Segoe UI" w:cs="Segoe UI"/>
          <w:sz w:val="24"/>
          <w:szCs w:val="24"/>
        </w:rPr>
        <w:t>רכב</w:t>
      </w:r>
      <w:proofErr w:type="spellEnd"/>
      <w:r w:rsidR="00C134BF" w:rsidRPr="00C134BF">
        <w:rPr>
          <w:rFonts w:ascii="Segoe UI" w:hAnsi="Segoe UI" w:cs="Segoe UI"/>
          <w:b/>
          <w:bCs/>
          <w:sz w:val="24"/>
          <w:szCs w:val="24"/>
          <w:u w:val="single"/>
        </w:rPr>
        <w:t xml:space="preserve"> </w:t>
      </w:r>
      <w:proofErr w:type="spellStart"/>
      <w:r w:rsidRPr="00C134BF">
        <w:rPr>
          <w:rFonts w:ascii="Segoe UI" w:hAnsi="Segoe UI" w:cs="Segoe UI"/>
          <w:sz w:val="24"/>
          <w:szCs w:val="24"/>
        </w:rPr>
        <w:t>חשמלי</w:t>
      </w:r>
      <w:proofErr w:type="spellEnd"/>
      <w:r w:rsidRPr="00C134BF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134BF">
        <w:rPr>
          <w:rFonts w:ascii="Segoe UI" w:hAnsi="Segoe UI" w:cs="Segoe UI"/>
          <w:sz w:val="24"/>
          <w:szCs w:val="24"/>
        </w:rPr>
        <w:t>משאית</w:t>
      </w:r>
      <w:proofErr w:type="spellEnd"/>
    </w:p>
    <w:p w14:paraId="65A87921" w14:textId="77777777" w:rsidR="008C3682" w:rsidRDefault="008C3682" w:rsidP="008C3682">
      <w:pPr>
        <w:pStyle w:val="BodyText"/>
        <w:bidi/>
        <w:rPr>
          <w:rFonts w:ascii="Segoe UI" w:hAnsi="Segoe UI" w:cs="Segoe UI"/>
          <w:sz w:val="24"/>
          <w:szCs w:val="24"/>
        </w:rPr>
      </w:pPr>
    </w:p>
    <w:p w14:paraId="112D167D" w14:textId="0C0A4A55" w:rsidR="008C3682" w:rsidRDefault="008C3682" w:rsidP="008C3682">
      <w:pPr>
        <w:pStyle w:val="BodyText"/>
        <w:bidi/>
        <w:rPr>
          <w:rFonts w:ascii="Segoe UI" w:hAnsi="Segoe UI" w:cs="Segoe UI"/>
          <w:sz w:val="24"/>
          <w:szCs w:val="24"/>
        </w:rPr>
      </w:pPr>
      <w:r w:rsidRPr="008C3682">
        <w:rPr>
          <w:rFonts w:ascii="Segoe UI" w:hAnsi="Segoe UI" w:cs="Segoe U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42E509" wp14:editId="329E23E3">
            <wp:simplePos x="0" y="0"/>
            <wp:positionH relativeFrom="column">
              <wp:posOffset>-1023620</wp:posOffset>
            </wp:positionH>
            <wp:positionV relativeFrom="paragraph">
              <wp:posOffset>0</wp:posOffset>
            </wp:positionV>
            <wp:extent cx="7553960" cy="602424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B55A3" w14:textId="667E081E" w:rsidR="00134F2D" w:rsidRPr="00C134BF" w:rsidRDefault="00245B5C" w:rsidP="008C3682">
      <w:pPr>
        <w:pStyle w:val="BodyText"/>
        <w:bidi/>
        <w:rPr>
          <w:rFonts w:ascii="Segoe UI" w:hAnsi="Segoe UI" w:cs="Segoe UI"/>
          <w:sz w:val="24"/>
          <w:szCs w:val="24"/>
        </w:rPr>
      </w:pPr>
      <w:r w:rsidRPr="00C134BF">
        <w:rPr>
          <w:rFonts w:ascii="Segoe UI" w:hAnsi="Segoe UI" w:cs="Segoe UI"/>
          <w:sz w:val="24"/>
          <w:szCs w:val="24"/>
        </w:rPr>
        <w:t xml:space="preserve"> </w:t>
      </w:r>
    </w:p>
    <w:sectPr w:rsidR="00134F2D" w:rsidRPr="00C134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96969">
    <w:abstractNumId w:val="8"/>
  </w:num>
  <w:num w:numId="2" w16cid:durableId="57091342">
    <w:abstractNumId w:val="6"/>
  </w:num>
  <w:num w:numId="3" w16cid:durableId="518006537">
    <w:abstractNumId w:val="5"/>
  </w:num>
  <w:num w:numId="4" w16cid:durableId="564074395">
    <w:abstractNumId w:val="4"/>
  </w:num>
  <w:num w:numId="5" w16cid:durableId="1446198106">
    <w:abstractNumId w:val="7"/>
  </w:num>
  <w:num w:numId="6" w16cid:durableId="1423839412">
    <w:abstractNumId w:val="3"/>
  </w:num>
  <w:num w:numId="7" w16cid:durableId="483082235">
    <w:abstractNumId w:val="2"/>
  </w:num>
  <w:num w:numId="8" w16cid:durableId="1503740540">
    <w:abstractNumId w:val="1"/>
  </w:num>
  <w:num w:numId="9" w16cid:durableId="102833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40EB"/>
    <w:rsid w:val="0006063C"/>
    <w:rsid w:val="00134F2D"/>
    <w:rsid w:val="0015074B"/>
    <w:rsid w:val="00245B5C"/>
    <w:rsid w:val="0029639D"/>
    <w:rsid w:val="00326F90"/>
    <w:rsid w:val="003505F9"/>
    <w:rsid w:val="003D6254"/>
    <w:rsid w:val="006459B7"/>
    <w:rsid w:val="008C3682"/>
    <w:rsid w:val="00AA1D8D"/>
    <w:rsid w:val="00B47730"/>
    <w:rsid w:val="00BE5A70"/>
    <w:rsid w:val="00C134BF"/>
    <w:rsid w:val="00C17388"/>
    <w:rsid w:val="00CB0664"/>
    <w:rsid w:val="00DB2A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8F79F"/>
  <w14:defaultImageDpi w14:val="300"/>
  <w15:docId w15:val="{CE01E8F2-BA36-E94A-8B5C-7747D56B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Tal Ben Shimon</cp:lastModifiedBy>
  <cp:revision>2</cp:revision>
  <dcterms:created xsi:type="dcterms:W3CDTF">2025-01-18T09:44:00Z</dcterms:created>
  <dcterms:modified xsi:type="dcterms:W3CDTF">2025-01-18T09:44:00Z</dcterms:modified>
  <cp:category/>
</cp:coreProperties>
</file>